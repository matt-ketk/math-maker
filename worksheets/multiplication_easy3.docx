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9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5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6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  <w:tc>
          <w:tcPr>
            <w:tcW w:type="dxa" w:w="1728"/>
          </w:tcPr>
          <w:p/>
          <w:p>
            <m:oMath xmlns:mml="http://www.w3.org/1998/Math/MathML">
              <m:f>
                <m:fPr>
                  <m:type m:val="bar"/>
                </m:fPr>
                <m:num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</m:mPr>
                    <m:mr>
                      <m:e>
                        <m:r>
                          <m:t>+</m:t>
                        </m:r>
                      </m:e>
                      <m:e>
                        <m:m>
                          <m:mPr>
                            <m:baseJc m:val="center"/>
                            <m:plcHide m:val="on"/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</m:mP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t>0</m:t>
                              </m:r>
                            </m:e>
                            <m:e>
                              <m: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num>
                <m:den>
                  <m:m>
                    <m:mPr>
                      <m:baseJc m:val="center"/>
                      <m:plcHide m:val="on"/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</m:mPr>
                    <m:mr>
                      <m:e/>
                      <m:e/>
                      <m:e/>
                    </m:mr>
                  </m:m>
                </m:den>
              </m:f>
            </m:oMath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